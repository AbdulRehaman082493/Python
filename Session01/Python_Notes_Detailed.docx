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- Detailed Notes</w:t>
      </w:r>
    </w:p>
    <w:p>
      <w:pPr>
        <w:pStyle w:val="Heading1"/>
      </w:pPr>
      <w:r>
        <w:t>1. Why Python?</w:t>
      </w:r>
    </w:p>
    <w:p>
      <w:pPr>
        <w:pStyle w:val="ListBullet"/>
      </w:pPr>
      <w:r>
        <w:t>Simple and Readable Syntax: Python code is almost like English. This makes it easier to write and understand, especially for beginners.</w:t>
      </w:r>
    </w:p>
    <w:p>
      <w:pPr>
        <w:pStyle w:val="ListBullet"/>
      </w:pPr>
      <w:r>
        <w:t>Versatility: You can use Python for web development, data analysis, automation, AI/ML, etc.</w:t>
      </w:r>
    </w:p>
    <w:p>
      <w:pPr>
        <w:pStyle w:val="ListBullet"/>
      </w:pPr>
      <w:r>
        <w:t>Huge Community: Millions of developers use Python, meaning there are tons of tutorials, forums, and libraries available.</w:t>
      </w:r>
    </w:p>
    <w:p>
      <w:pPr>
        <w:pStyle w:val="ListBullet"/>
      </w:pPr>
      <w:r>
        <w:t>Rich Libraries: Libraries like NumPy, Pandas, TensorFlow, Django, Flask, etc., help you do complex tasks easily.</w:t>
      </w:r>
    </w:p>
    <w:p>
      <w:pPr>
        <w:pStyle w:val="ListBullet"/>
      </w:pPr>
      <w:r>
        <w:t>Cross-Platform: Python works on Windows, macOS, Linux, etc., without needing changes in code.</w:t>
      </w:r>
    </w:p>
    <w:p>
      <w:pPr>
        <w:pStyle w:val="Heading1"/>
      </w:pPr>
      <w:r>
        <w:t>2. Who Can Learn Python?</w:t>
      </w:r>
    </w:p>
    <w:p>
      <w:pPr>
        <w:pStyle w:val="ListBullet"/>
      </w:pPr>
      <w:r>
        <w:t>Absolute Beginners: Python’s simple syntax makes it a perfect first language.</w:t>
      </w:r>
    </w:p>
    <w:p>
      <w:pPr>
        <w:pStyle w:val="ListBullet"/>
      </w:pPr>
      <w:r>
        <w:t>Developers: Java, C++, C# developers can easily switch to Python.</w:t>
      </w:r>
    </w:p>
    <w:p>
      <w:pPr>
        <w:pStyle w:val="ListBullet"/>
      </w:pPr>
      <w:r>
        <w:t>Data Professionals: Data scientists and analysts use Python for data processing and machine learning.</w:t>
      </w:r>
    </w:p>
    <w:p>
      <w:pPr>
        <w:pStyle w:val="ListBullet"/>
      </w:pPr>
      <w:r>
        <w:t>Testers: Automation testers use Python with tools like Selenium and Pytest.</w:t>
      </w:r>
    </w:p>
    <w:p>
      <w:pPr>
        <w:pStyle w:val="ListBullet"/>
      </w:pPr>
      <w:r>
        <w:t>Students &amp; Researchers: Python is widely used in academic fields for simulations and research.</w:t>
      </w:r>
    </w:p>
    <w:p>
      <w:pPr>
        <w:pStyle w:val="Heading1"/>
      </w:pPr>
      <w:r>
        <w:t>3. How Python Was Built? (Multi-Paradigm Language)</w:t>
      </w:r>
    </w:p>
    <w:p>
      <w:pPr>
        <w:pStyle w:val="ListBullet"/>
      </w:pPr>
      <w:r>
        <w:t>Functional Programming: Inspired by C (using functions, recursion).</w:t>
      </w:r>
    </w:p>
    <w:p>
      <w:pPr>
        <w:pStyle w:val="ListBullet"/>
      </w:pPr>
      <w:r>
        <w:t>Object-Oriented Programming (OOP): Like C++ and Java – supports classes, inheritance, encapsulation.</w:t>
      </w:r>
    </w:p>
    <w:p>
      <w:pPr>
        <w:pStyle w:val="ListBullet"/>
      </w:pPr>
      <w:r>
        <w:t>Scripting Languages: Like Shell scripting – write and run scripts to automate tasks.</w:t>
      </w:r>
    </w:p>
    <w:p>
      <w:pPr>
        <w:pStyle w:val="ListBullet"/>
      </w:pPr>
      <w:r>
        <w:t>Modular Programming: Encourages dividing the program into reusable modules (files with Python functions/classes).</w:t>
      </w:r>
    </w:p>
    <w:p>
      <w:pPr>
        <w:pStyle w:val="Heading1"/>
      </w:pPr>
      <w:r>
        <w:t>4. Python Real-Time Applications</w:t>
      </w:r>
    </w:p>
    <w:p>
      <w:pPr>
        <w:pStyle w:val="ListBullet"/>
      </w:pPr>
      <w:r>
        <w:t>A. Web Applications: Frameworks: Django, Flask, Pyramid, Bottle. Python requires fewer lines of code than Java or PHP (Java: 100 lines, Python: 15 lines for same output).</w:t>
      </w:r>
    </w:p>
    <w:p>
      <w:pPr>
        <w:pStyle w:val="ListBullet"/>
      </w:pPr>
      <w:r>
        <w:t>B. Automation: Data Science (Pandas, NumPy, SciKit-Learn), Machine Learning (TensorFlow, Keras, PyTorch), IoT (Raspberry Pi), DevOps (CI/CD pipelines).</w:t>
      </w:r>
    </w:p>
    <w:p>
      <w:pPr>
        <w:pStyle w:val="ListBullet"/>
      </w:pPr>
      <w:r>
        <w:t>C. Big Data: Tools like Hadoop and Spark (with PySpark).</w:t>
      </w:r>
    </w:p>
    <w:p>
      <w:pPr>
        <w:pStyle w:val="ListBullet"/>
      </w:pPr>
      <w:r>
        <w:t>D. Scientific Applications: Used in NASA, scientific research, and modeling.</w:t>
      </w:r>
    </w:p>
    <w:p>
      <w:pPr>
        <w:pStyle w:val="ListBullet"/>
      </w:pPr>
      <w:r>
        <w:t>E. Game Development: Libraries like Pygame, PyKyra.</w:t>
      </w:r>
    </w:p>
    <w:p>
      <w:pPr>
        <w:pStyle w:val="ListBullet"/>
      </w:pPr>
      <w:r>
        <w:t>F. Others: GUI (Tkinter, PyQt), Software Prototyping, Business Apps (Tryton), Database Apps, Networking (Twisted Python), Embedded (Raspberry Pi), Audio/Video (TimPlayer, cPlay), Web Scraping (BeautifulSoup, Scrapy), Computer Vision (OpenCV), Robotics (ROS), Data Visualization (Matplotlib, Seaborn), Graphs (Plotly, NetworkX).</w:t>
      </w:r>
    </w:p>
    <w:p>
      <w:pPr>
        <w:pStyle w:val="Heading1"/>
      </w:pPr>
      <w:r>
        <w:t>5. Python Usage in Domains</w:t>
      </w:r>
    </w:p>
    <w:p>
      <w:pPr>
        <w:pStyle w:val="ListBullet"/>
      </w:pPr>
      <w:r>
        <w:t>Data Science: pandas, matplotlib</w:t>
      </w:r>
    </w:p>
    <w:p>
      <w:pPr>
        <w:pStyle w:val="ListBullet"/>
      </w:pPr>
      <w:r>
        <w:t>Big Data: PySpark</w:t>
      </w:r>
    </w:p>
    <w:p>
      <w:pPr>
        <w:pStyle w:val="ListBullet"/>
      </w:pPr>
      <w:r>
        <w:t>Networking: socket, twisted</w:t>
      </w:r>
    </w:p>
    <w:p>
      <w:pPr>
        <w:pStyle w:val="ListBullet"/>
      </w:pPr>
      <w:r>
        <w:t>Testing: pytest, unittest</w:t>
      </w:r>
    </w:p>
    <w:p>
      <w:pPr>
        <w:pStyle w:val="ListBullet"/>
      </w:pPr>
      <w:r>
        <w:t>OS Interaction: os, sys</w:t>
      </w:r>
    </w:p>
    <w:p>
      <w:pPr>
        <w:pStyle w:val="ListBullet"/>
      </w:pPr>
      <w:r>
        <w:t>Database: sqlite3, SQLAlchemy</w:t>
      </w:r>
    </w:p>
    <w:p>
      <w:pPr>
        <w:pStyle w:val="ListBullet"/>
      </w:pPr>
      <w:r>
        <w:t>Cloud/DevOps: boto3 (AWS), azure-mgmt, fabric</w:t>
      </w:r>
    </w:p>
    <w:p>
      <w:pPr>
        <w:pStyle w:val="Heading1"/>
      </w:pPr>
      <w:r>
        <w:t>6. Python Features</w:t>
      </w:r>
    </w:p>
    <w:p>
      <w:pPr>
        <w:pStyle w:val="ListBullet"/>
      </w:pPr>
      <w:r>
        <w:t>Interpreted Language: Executes line-by-line.</w:t>
      </w:r>
    </w:p>
    <w:p>
      <w:pPr>
        <w:pStyle w:val="ListBullet"/>
      </w:pPr>
      <w:r>
        <w:t>Interactive Mode: You can test code snippets in real-time.</w:t>
      </w:r>
    </w:p>
    <w:p>
      <w:pPr>
        <w:pStyle w:val="ListBullet"/>
      </w:pPr>
      <w:r>
        <w:t>Object-Oriented: Supports classes and objects.</w:t>
      </w:r>
    </w:p>
    <w:p>
      <w:pPr>
        <w:pStyle w:val="ListBullet"/>
      </w:pPr>
      <w:r>
        <w:t>Portable: Works across platforms.</w:t>
      </w:r>
    </w:p>
    <w:p>
      <w:pPr>
        <w:pStyle w:val="ListBullet"/>
      </w:pPr>
      <w:r>
        <w:t>Dynamic Typing: No need to declare variable types.</w:t>
      </w:r>
    </w:p>
    <w:p>
      <w:pPr>
        <w:pStyle w:val="ListBullet"/>
      </w:pPr>
      <w:r>
        <w:t>Extensive Libraries: For everything from web to ML.</w:t>
      </w:r>
    </w:p>
    <w:p>
      <w:pPr>
        <w:pStyle w:val="Heading1"/>
      </w:pPr>
      <w:r>
        <w:t>7. Comparison with Other Languages</w:t>
      </w:r>
    </w:p>
    <w:p>
      <w:pPr>
        <w:pStyle w:val="ListBullet"/>
      </w:pPr>
      <w:r>
        <w:t>Feature           Python     Java     C++</w:t>
      </w:r>
    </w:p>
    <w:p>
      <w:pPr>
        <w:pStyle w:val="ListBullet"/>
      </w:pPr>
      <w:r>
        <w:t>Syntax Simplicity Very Easy  Medium  Complex</w:t>
      </w:r>
    </w:p>
    <w:p>
      <w:pPr>
        <w:pStyle w:val="ListBullet"/>
      </w:pPr>
      <w:r>
        <w:t>Speed             Slower     Faster  Faster</w:t>
      </w:r>
    </w:p>
    <w:p>
      <w:pPr>
        <w:pStyle w:val="ListBullet"/>
      </w:pPr>
      <w:r>
        <w:t>Development Speed Fast       Medium  Medium</w:t>
      </w:r>
    </w:p>
    <w:p>
      <w:pPr>
        <w:pStyle w:val="ListBullet"/>
      </w:pPr>
      <w:r>
        <w:t>Code Length       Short      Long    Long</w:t>
      </w:r>
    </w:p>
    <w:p>
      <w:pPr>
        <w:pStyle w:val="ListBullet"/>
      </w:pPr>
      <w:r>
        <w:t>Learning Curve    Easy       Medium  Steep</w:t>
      </w:r>
    </w:p>
    <w:p>
      <w:pPr>
        <w:pStyle w:val="Heading1"/>
      </w:pPr>
      <w:r>
        <w:t>8. Why Is Python Suddenly So Popular?</w:t>
      </w:r>
    </w:p>
    <w:p>
      <w:pPr>
        <w:pStyle w:val="ListBullet"/>
      </w:pPr>
      <w:r>
        <w:t>The rise of AI/ML, Big Data, and Automation heavily relies on Python.</w:t>
      </w:r>
    </w:p>
    <w:p>
      <w:pPr>
        <w:pStyle w:val="ListBullet"/>
      </w:pPr>
      <w:r>
        <w:t>Python is the first choice in Data Science.</w:t>
      </w:r>
    </w:p>
    <w:p>
      <w:pPr>
        <w:pStyle w:val="ListBullet"/>
      </w:pPr>
      <w:r>
        <w:t>Support for cloud platforms (AWS, Azure, GCP).</w:t>
      </w:r>
    </w:p>
    <w:p>
      <w:pPr>
        <w:pStyle w:val="ListBullet"/>
      </w:pPr>
      <w:r>
        <w:t>Huge community and corporate adoption (Google, NASA, Dropbox).</w:t>
      </w:r>
    </w:p>
    <w:p>
      <w:pPr>
        <w:pStyle w:val="Heading1"/>
      </w:pPr>
      <w:r>
        <w:t>9. Python Scope &amp; Job Market</w:t>
      </w:r>
    </w:p>
    <w:p>
      <w:pPr>
        <w:pStyle w:val="ListBullet"/>
      </w:pPr>
      <w:r>
        <w:t>Job Roles: Python Developer, Data Scientist, ML Engineer, DevOps Engineer, Test Automation Engineer.</w:t>
      </w:r>
    </w:p>
    <w:p>
      <w:pPr>
        <w:pStyle w:val="ListBullet"/>
      </w:pPr>
      <w:r>
        <w:t>Industries: Healthcare, Finance, Retail, Tech, Education, etc.</w:t>
      </w:r>
    </w:p>
    <w:p>
      <w:pPr>
        <w:pStyle w:val="ListBullet"/>
      </w:pPr>
      <w:r>
        <w:t>High salary potential due to demand.</w:t>
      </w:r>
    </w:p>
    <w:p>
      <w:pPr>
        <w:pStyle w:val="Heading1"/>
      </w:pPr>
      <w:r>
        <w:t>10. Who Uses Python?</w:t>
      </w:r>
    </w:p>
    <w:p>
      <w:pPr>
        <w:pStyle w:val="ListBullet"/>
      </w:pPr>
      <w:r>
        <w:t>Tech Giants: Google, YouTube, Yahoo, Instagram</w:t>
      </w:r>
    </w:p>
    <w:p>
      <w:pPr>
        <w:pStyle w:val="ListBullet"/>
      </w:pPr>
      <w:r>
        <w:t>Government/Space: NASA</w:t>
      </w:r>
    </w:p>
    <w:p>
      <w:pPr>
        <w:pStyle w:val="ListBullet"/>
      </w:pPr>
      <w:r>
        <w:t>Cloud/Storage: Dropbox</w:t>
      </w:r>
    </w:p>
    <w:p>
      <w:pPr>
        <w:pStyle w:val="ListBullet"/>
      </w:pPr>
      <w:r>
        <w:t>Social Media: Pinterest, Quora</w:t>
      </w:r>
    </w:p>
    <w:p>
      <w:pPr>
        <w:pStyle w:val="ListBullet"/>
      </w:pPr>
      <w:r>
        <w:t>Robotics: iRobot</w:t>
      </w:r>
    </w:p>
    <w:p>
      <w:pPr>
        <w:pStyle w:val="ListBullet"/>
      </w:pPr>
      <w:r>
        <w:t>Security: IronPort (Email Server)</w:t>
      </w:r>
    </w:p>
    <w:p>
      <w:pPr>
        <w:pStyle w:val="ListBullet"/>
      </w:pPr>
      <w:r>
        <w:t>Entertainment: Maya (3D modeling), MMOGs (online games)</w:t>
      </w:r>
    </w:p>
    <w:p>
      <w:pPr>
        <w:pStyle w:val="Heading1"/>
      </w:pPr>
      <w:r>
        <w:t>Python Interactive Mode – Examples</w:t>
      </w:r>
    </w:p>
    <w:p>
      <w:pPr>
        <w:pStyle w:val="ListBullet"/>
      </w:pPr>
      <w:r>
        <w:t>&gt;&gt;&gt; 3 + 4         # 7</w:t>
      </w:r>
    </w:p>
    <w:p>
      <w:pPr>
        <w:pStyle w:val="ListBullet"/>
      </w:pPr>
      <w:r>
        <w:t>&gt;&gt;&gt; 7 * 9         # 63</w:t>
      </w:r>
    </w:p>
    <w:p>
      <w:pPr>
        <w:pStyle w:val="ListBullet"/>
      </w:pPr>
      <w:r>
        <w:t>&gt;&gt;&gt; x = 10</w:t>
      </w:r>
    </w:p>
    <w:p>
      <w:pPr>
        <w:pStyle w:val="ListBullet"/>
      </w:pPr>
      <w:r>
        <w:t>&gt;&gt;&gt; y = 5</w:t>
      </w:r>
    </w:p>
    <w:p>
      <w:pPr>
        <w:pStyle w:val="ListBullet"/>
      </w:pPr>
      <w:r>
        <w:t>&gt;&gt;&gt; x + y         # 15</w:t>
      </w:r>
    </w:p>
    <w:p>
      <w:pPr>
        <w:pStyle w:val="ListBullet"/>
      </w:pPr>
      <w:r>
        <w:t>&gt;&gt;&gt; x * y         # 50</w:t>
      </w:r>
    </w:p>
    <w:p>
      <w:pPr>
        <w:pStyle w:val="ListBullet"/>
      </w:pPr>
      <w:r>
        <w:t>&gt;&gt;&gt; x = "hello"</w:t>
      </w:r>
    </w:p>
    <w:p>
      <w:pPr>
        <w:pStyle w:val="ListBullet"/>
      </w:pPr>
      <w:r>
        <w:t>&gt;&gt;&gt; x * 3         # "hellohellohello"</w:t>
      </w:r>
    </w:p>
    <w:p>
      <w:pPr>
        <w:pStyle w:val="ListBullet"/>
      </w:pPr>
      <w:r>
        <w:t>&gt;&gt;&gt; x * 5         # "hellohellohellohellohello"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